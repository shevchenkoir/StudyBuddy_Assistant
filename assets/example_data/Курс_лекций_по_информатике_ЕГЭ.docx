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E56ED" w14:textId="77777777" w:rsidR="0080633F" w:rsidRPr="00450185" w:rsidRDefault="00487374">
      <w:pPr>
        <w:pStyle w:val="1"/>
        <w:rPr>
          <w:lang w:val="ru-RU"/>
        </w:rPr>
      </w:pPr>
      <w:r w:rsidRPr="00450185">
        <w:rPr>
          <w:lang w:val="ru-RU"/>
        </w:rPr>
        <w:t>Курс лекций по информатике для подготовки к ЕГЭ</w:t>
      </w:r>
    </w:p>
    <w:p w14:paraId="0EB973A1" w14:textId="77777777" w:rsidR="0080633F" w:rsidRPr="00450185" w:rsidRDefault="00487374">
      <w:pPr>
        <w:pStyle w:val="21"/>
        <w:rPr>
          <w:sz w:val="28"/>
          <w:szCs w:val="28"/>
          <w:lang w:val="ru-RU"/>
        </w:rPr>
      </w:pPr>
      <w:r w:rsidRPr="00450185">
        <w:rPr>
          <w:sz w:val="28"/>
          <w:szCs w:val="28"/>
          <w:lang w:val="ru-RU"/>
        </w:rPr>
        <w:t>Представление и обработка информации</w:t>
      </w:r>
    </w:p>
    <w:p w14:paraId="7B95A8EF" w14:textId="77777777" w:rsidR="0080633F" w:rsidRPr="00450185" w:rsidRDefault="00487374">
      <w:pPr>
        <w:rPr>
          <w:sz w:val="28"/>
          <w:szCs w:val="28"/>
          <w:lang w:val="ru-RU"/>
        </w:rPr>
      </w:pPr>
      <w:r w:rsidRPr="00450185">
        <w:rPr>
          <w:sz w:val="28"/>
          <w:szCs w:val="28"/>
          <w:lang w:val="ru-RU"/>
        </w:rPr>
        <w:t>...</w:t>
      </w:r>
    </w:p>
    <w:p w14:paraId="1948B888" w14:textId="2EFE2716" w:rsidR="0080633F" w:rsidRPr="00450185" w:rsidRDefault="00450185" w:rsidP="004501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018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Информация и ее количество.</w:t>
      </w:r>
      <w:r w:rsidRPr="00450185">
        <w:rPr>
          <w:rFonts w:ascii="Times New Roman" w:hAnsi="Times New Roman" w:cs="Times New Roman"/>
          <w:sz w:val="28"/>
          <w:szCs w:val="28"/>
          <w:lang w:val="ru-RU"/>
        </w:rPr>
        <w:t xml:space="preserve"> Информатика начинается с понимания того, что такое информация и как она представляется. Информация – это сведения об окружающем мире, которые могут храниться, передаваться и обрабатываться. Количество информации измеряется в битах – минимальных единицах, принимающих значение 0 или 1. В объёмном (алфавитном) подходе количество информации определяется логарифмически: например, по формуле Хартли $</w:t>
      </w:r>
      <w:r w:rsidRPr="00450185">
        <w:rPr>
          <w:rFonts w:ascii="Times New Roman" w:hAnsi="Times New Roman" w:cs="Times New Roman"/>
          <w:sz w:val="28"/>
          <w:szCs w:val="28"/>
        </w:rPr>
        <w:t>I</w:t>
      </w:r>
      <w:r w:rsidRPr="0045018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50185">
        <w:rPr>
          <w:rFonts w:ascii="Times New Roman" w:hAnsi="Times New Roman" w:cs="Times New Roman"/>
          <w:sz w:val="28"/>
          <w:szCs w:val="28"/>
        </w:rPr>
        <w:t>K</w:t>
      </w:r>
      <w:r w:rsidRPr="00450185">
        <w:rPr>
          <w:rFonts w:ascii="Times New Roman" w:hAnsi="Times New Roman" w:cs="Times New Roman"/>
          <w:sz w:val="28"/>
          <w:szCs w:val="28"/>
          <w:lang w:val="ru-RU"/>
        </w:rPr>
        <w:t xml:space="preserve"> \</w:t>
      </w:r>
      <w:r w:rsidRPr="00450185">
        <w:rPr>
          <w:rFonts w:ascii="Times New Roman" w:hAnsi="Times New Roman" w:cs="Times New Roman"/>
          <w:sz w:val="28"/>
          <w:szCs w:val="28"/>
        </w:rPr>
        <w:t>log</w:t>
      </w:r>
      <w:r w:rsidRPr="00450185">
        <w:rPr>
          <w:rFonts w:ascii="Times New Roman" w:hAnsi="Times New Roman" w:cs="Times New Roman"/>
          <w:sz w:val="28"/>
          <w:szCs w:val="28"/>
          <w:lang w:val="ru-RU"/>
        </w:rPr>
        <w:t xml:space="preserve">_2 </w:t>
      </w:r>
      <w:r w:rsidRPr="00450185">
        <w:rPr>
          <w:rFonts w:ascii="Times New Roman" w:hAnsi="Times New Roman" w:cs="Times New Roman"/>
          <w:sz w:val="28"/>
          <w:szCs w:val="28"/>
        </w:rPr>
        <w:t>N</w:t>
      </w:r>
      <w:r w:rsidRPr="00450185">
        <w:rPr>
          <w:rFonts w:ascii="Times New Roman" w:hAnsi="Times New Roman" w:cs="Times New Roman"/>
          <w:sz w:val="28"/>
          <w:szCs w:val="28"/>
          <w:lang w:val="ru-RU"/>
        </w:rPr>
        <w:t>$ (где $</w:t>
      </w:r>
      <w:r w:rsidRPr="00450185">
        <w:rPr>
          <w:rFonts w:ascii="Times New Roman" w:hAnsi="Times New Roman" w:cs="Times New Roman"/>
          <w:sz w:val="28"/>
          <w:szCs w:val="28"/>
        </w:rPr>
        <w:t>N</w:t>
      </w:r>
      <w:r w:rsidRPr="00450185">
        <w:rPr>
          <w:rFonts w:ascii="Times New Roman" w:hAnsi="Times New Roman" w:cs="Times New Roman"/>
          <w:sz w:val="28"/>
          <w:szCs w:val="28"/>
          <w:lang w:val="ru-RU"/>
        </w:rPr>
        <w:t>$ – число возможных сообщений из данного алфавита, $</w:t>
      </w:r>
      <w:r w:rsidRPr="00450185">
        <w:rPr>
          <w:rFonts w:ascii="Times New Roman" w:hAnsi="Times New Roman" w:cs="Times New Roman"/>
          <w:sz w:val="28"/>
          <w:szCs w:val="28"/>
        </w:rPr>
        <w:t>K</w:t>
      </w:r>
      <w:r w:rsidRPr="00450185">
        <w:rPr>
          <w:rFonts w:ascii="Times New Roman" w:hAnsi="Times New Roman" w:cs="Times New Roman"/>
          <w:sz w:val="28"/>
          <w:szCs w:val="28"/>
          <w:lang w:val="ru-RU"/>
        </w:rPr>
        <w:t xml:space="preserve">$ – длина сообщения) информация измеряется в битах. Закон аддитивности информации гласит, что суммарная информация двух независимых сообщений равна сумме информации каждого из них. На практике используются более крупные единицы: 1 байт = 8 бит, далее килобайт (~10³ байт), мегабайт (~10^6), гигабайт и </w:t>
      </w:r>
      <w:proofErr w:type="gramStart"/>
      <w:r w:rsidRPr="00450185">
        <w:rPr>
          <w:rFonts w:ascii="Times New Roman" w:hAnsi="Times New Roman" w:cs="Times New Roman"/>
          <w:sz w:val="28"/>
          <w:szCs w:val="28"/>
          <w:lang w:val="ru-RU"/>
        </w:rPr>
        <w:t>т.д.</w:t>
      </w:r>
      <w:proofErr w:type="gramEnd"/>
      <w:r w:rsidR="00487374" w:rsidRPr="0045018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15DBF80D" w14:textId="77777777" w:rsidR="0080633F" w:rsidRPr="00450185" w:rsidRDefault="00487374">
      <w:pPr>
        <w:pStyle w:val="21"/>
        <w:rPr>
          <w:sz w:val="28"/>
          <w:szCs w:val="28"/>
          <w:lang w:val="ru-RU"/>
        </w:rPr>
      </w:pPr>
      <w:r w:rsidRPr="00450185">
        <w:rPr>
          <w:sz w:val="28"/>
          <w:szCs w:val="28"/>
          <w:lang w:val="ru-RU"/>
        </w:rPr>
        <w:t>Компьютерные сети</w:t>
      </w:r>
    </w:p>
    <w:sectPr w:rsidR="0080633F" w:rsidRPr="004501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5302517">
    <w:abstractNumId w:val="8"/>
  </w:num>
  <w:num w:numId="2" w16cid:durableId="465859819">
    <w:abstractNumId w:val="6"/>
  </w:num>
  <w:num w:numId="3" w16cid:durableId="966277781">
    <w:abstractNumId w:val="5"/>
  </w:num>
  <w:num w:numId="4" w16cid:durableId="906107251">
    <w:abstractNumId w:val="4"/>
  </w:num>
  <w:num w:numId="5" w16cid:durableId="1984501960">
    <w:abstractNumId w:val="7"/>
  </w:num>
  <w:num w:numId="6" w16cid:durableId="1332022441">
    <w:abstractNumId w:val="3"/>
  </w:num>
  <w:num w:numId="7" w16cid:durableId="1851941429">
    <w:abstractNumId w:val="2"/>
  </w:num>
  <w:num w:numId="8" w16cid:durableId="662196827">
    <w:abstractNumId w:val="1"/>
  </w:num>
  <w:num w:numId="9" w16cid:durableId="55771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FC1"/>
    <w:rsid w:val="00450185"/>
    <w:rsid w:val="00487374"/>
    <w:rsid w:val="008063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0CFB30"/>
  <w14:defaultImageDpi w14:val="300"/>
  <w15:docId w15:val="{8F713F3D-28C8-4AE9-9B9E-27D49551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365 ProPlus</cp:lastModifiedBy>
  <cp:revision>3</cp:revision>
  <dcterms:created xsi:type="dcterms:W3CDTF">2013-12-23T23:15:00Z</dcterms:created>
  <dcterms:modified xsi:type="dcterms:W3CDTF">2025-08-06T07:23:00Z</dcterms:modified>
  <cp:category/>
</cp:coreProperties>
</file>